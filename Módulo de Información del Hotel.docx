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2B124F0">
      <w:pPr>
        <w:rPr>
          <w:rFonts w:hint="default"/>
          <w:b/>
          <w:bCs/>
        </w:rPr>
      </w:pPr>
      <w:r>
        <w:rPr>
          <w:rFonts w:hint="default"/>
          <w:b/>
          <w:bCs/>
        </w:rPr>
        <w:t>Módulo de Información del Hotel</w:t>
      </w:r>
    </w:p>
    <w:p w14:paraId="6684B87B">
      <w:pPr>
        <w:rPr>
          <w:rFonts w:hint="default"/>
        </w:rPr>
      </w:pPr>
      <w:r>
        <w:rPr>
          <w:rFonts w:hint="default"/>
        </w:rPr>
        <w:t>Objetivo: Mostrar información general del hotel. Procesos:</w:t>
      </w:r>
    </w:p>
    <w:p w14:paraId="19F8916E">
      <w:pPr>
        <w:rPr>
          <w:rFonts w:hint="default"/>
        </w:rPr>
      </w:pPr>
    </w:p>
    <w:p w14:paraId="0D4BC54C">
      <w:pPr>
        <w:rPr>
          <w:rFonts w:hint="default"/>
        </w:rPr>
      </w:pPr>
      <w:r>
        <w:rPr>
          <w:rFonts w:hint="default"/>
        </w:rPr>
        <w:t>Visualizar descripción del hotel.</w:t>
      </w:r>
    </w:p>
    <w:p w14:paraId="632A6F6B">
      <w:pPr>
        <w:rPr>
          <w:rFonts w:hint="default"/>
        </w:rPr>
      </w:pPr>
    </w:p>
    <w:p w14:paraId="4A4B0834">
      <w:pPr>
        <w:rPr>
          <w:rFonts w:hint="default"/>
        </w:rPr>
      </w:pPr>
      <w:r>
        <w:rPr>
          <w:rFonts w:hint="default"/>
        </w:rPr>
        <w:t>Mostrar imágenes de las instalaciones.</w:t>
      </w:r>
    </w:p>
    <w:p w14:paraId="49C89084">
      <w:pPr>
        <w:rPr>
          <w:rFonts w:hint="default"/>
        </w:rPr>
      </w:pPr>
    </w:p>
    <w:p w14:paraId="3C9DA073">
      <w:pPr>
        <w:rPr>
          <w:rFonts w:hint="default"/>
        </w:rPr>
      </w:pPr>
      <w:r>
        <w:rPr>
          <w:rFonts w:hint="default"/>
        </w:rPr>
        <w:t>Consultar servicios disponibles (wifi, restaurante, piscina, etc.).</w:t>
      </w:r>
    </w:p>
    <w:p w14:paraId="7D5C3AFD">
      <w:pPr>
        <w:rPr>
          <w:rFonts w:hint="default"/>
        </w:rPr>
      </w:pPr>
    </w:p>
    <w:p w14:paraId="6FC88643">
      <w:pPr>
        <w:rPr>
          <w:rFonts w:hint="default"/>
        </w:rPr>
      </w:pPr>
      <w:r>
        <w:rPr>
          <w:rFonts w:hint="default"/>
        </w:rPr>
        <w:t>Horarios de entrada y salida.</w:t>
      </w:r>
    </w:p>
    <w:p w14:paraId="1E3F185A">
      <w:pPr>
        <w:rPr>
          <w:rFonts w:hint="default"/>
        </w:rPr>
      </w:pPr>
    </w:p>
    <w:p w14:paraId="6B007F87">
      <w:pPr>
        <w:rPr>
          <w:rFonts w:hint="default"/>
          <w:b/>
          <w:bCs/>
        </w:rPr>
      </w:pPr>
      <w:r>
        <w:rPr>
          <w:rFonts w:hint="default"/>
          <w:b/>
          <w:bCs/>
        </w:rPr>
        <w:t>Módulo de Habitaciones</w:t>
      </w:r>
    </w:p>
    <w:p w14:paraId="157F9A37">
      <w:pPr>
        <w:rPr>
          <w:rFonts w:hint="default"/>
        </w:rPr>
      </w:pPr>
      <w:r>
        <w:rPr>
          <w:rFonts w:hint="default"/>
        </w:rPr>
        <w:t>Objetivo: Informar sobre los tipos de habitaciones disponibles. Procesos:</w:t>
      </w:r>
    </w:p>
    <w:p w14:paraId="6470D1AA">
      <w:pPr>
        <w:rPr>
          <w:rFonts w:hint="default"/>
        </w:rPr>
      </w:pPr>
    </w:p>
    <w:p w14:paraId="3724C6CA">
      <w:pPr>
        <w:rPr>
          <w:rFonts w:hint="default"/>
        </w:rPr>
      </w:pPr>
      <w:r>
        <w:rPr>
          <w:rFonts w:hint="default"/>
        </w:rPr>
        <w:t>Visualizar tipos de habitaciones.</w:t>
      </w:r>
    </w:p>
    <w:p w14:paraId="0E45A7FC">
      <w:pPr>
        <w:rPr>
          <w:rFonts w:hint="default"/>
        </w:rPr>
      </w:pPr>
    </w:p>
    <w:p w14:paraId="187C41FD">
      <w:pPr>
        <w:rPr>
          <w:rFonts w:hint="default"/>
        </w:rPr>
      </w:pPr>
      <w:r>
        <w:rPr>
          <w:rFonts w:hint="default"/>
        </w:rPr>
        <w:t>Consultar capacidad y comodidades.</w:t>
      </w:r>
    </w:p>
    <w:p w14:paraId="64829D81">
      <w:pPr>
        <w:rPr>
          <w:rFonts w:hint="default"/>
        </w:rPr>
      </w:pPr>
      <w:bookmarkStart w:id="0" w:name="_GoBack"/>
      <w:bookmarkEnd w:id="0"/>
    </w:p>
    <w:p w14:paraId="3F7AD7BA">
      <w:pPr>
        <w:rPr>
          <w:rFonts w:hint="default"/>
        </w:rPr>
      </w:pPr>
      <w:r>
        <w:rPr>
          <w:rFonts w:hint="default"/>
        </w:rPr>
        <w:t>Revisar disponibilidad básica por fechas.</w:t>
      </w:r>
    </w:p>
    <w:p w14:paraId="60D3E026">
      <w:pPr>
        <w:rPr>
          <w:rFonts w:hint="default"/>
        </w:rPr>
      </w:pPr>
    </w:p>
    <w:p w14:paraId="5F65760E">
      <w:pPr>
        <w:rPr>
          <w:rFonts w:hint="default"/>
        </w:rPr>
      </w:pPr>
      <w:r>
        <w:rPr>
          <w:rFonts w:hint="default"/>
          <w:b/>
          <w:bCs/>
        </w:rPr>
        <w:t>Módulo de Reservas</w:t>
      </w:r>
    </w:p>
    <w:p w14:paraId="48A35D55">
      <w:pPr>
        <w:rPr>
          <w:rFonts w:hint="default"/>
        </w:rPr>
      </w:pPr>
      <w:r>
        <w:rPr>
          <w:rFonts w:hint="default"/>
        </w:rPr>
        <w:t>Objetivo: Permitir al usuario realizar reservas. Procesos:</w:t>
      </w:r>
    </w:p>
    <w:p w14:paraId="73E950C6">
      <w:pPr>
        <w:rPr>
          <w:rFonts w:hint="default"/>
        </w:rPr>
      </w:pPr>
    </w:p>
    <w:p w14:paraId="5D688162">
      <w:pPr>
        <w:rPr>
          <w:rFonts w:hint="default"/>
        </w:rPr>
      </w:pPr>
      <w:r>
        <w:rPr>
          <w:rFonts w:hint="default"/>
        </w:rPr>
        <w:t>Seleccionar fechas de entrada y salida.</w:t>
      </w:r>
    </w:p>
    <w:p w14:paraId="2EE0693F">
      <w:pPr>
        <w:rPr>
          <w:rFonts w:hint="default"/>
        </w:rPr>
      </w:pPr>
    </w:p>
    <w:p w14:paraId="6C92E2B9">
      <w:pPr>
        <w:rPr>
          <w:rFonts w:hint="default"/>
        </w:rPr>
      </w:pPr>
      <w:r>
        <w:rPr>
          <w:rFonts w:hint="default"/>
        </w:rPr>
        <w:t>Elegir tipo de habitación.</w:t>
      </w:r>
    </w:p>
    <w:p w14:paraId="39643D8E">
      <w:pPr>
        <w:rPr>
          <w:rFonts w:hint="default"/>
        </w:rPr>
      </w:pPr>
    </w:p>
    <w:p w14:paraId="23A6EA8F">
      <w:pPr>
        <w:rPr>
          <w:rFonts w:hint="default"/>
        </w:rPr>
      </w:pPr>
      <w:r>
        <w:rPr>
          <w:rFonts w:hint="default"/>
        </w:rPr>
        <w:t>Ingresar datos personales del huésped.</w:t>
      </w:r>
    </w:p>
    <w:p w14:paraId="331428E9">
      <w:pPr>
        <w:rPr>
          <w:rFonts w:hint="default"/>
        </w:rPr>
      </w:pPr>
    </w:p>
    <w:p w14:paraId="6C0E0F39">
      <w:pPr>
        <w:rPr>
          <w:rFonts w:hint="default"/>
        </w:rPr>
      </w:pPr>
      <w:r>
        <w:rPr>
          <w:rFonts w:hint="default"/>
        </w:rPr>
        <w:t>Confirmar reserva y recibir número de confirmación.</w:t>
      </w:r>
    </w:p>
    <w:p w14:paraId="389062EB">
      <w:pPr>
        <w:rPr>
          <w:rFonts w:hint="default"/>
        </w:rPr>
      </w:pPr>
    </w:p>
    <w:p w14:paraId="475A7DF6">
      <w:pPr>
        <w:rPr>
          <w:rFonts w:hint="default"/>
          <w:b/>
          <w:bCs/>
        </w:rPr>
      </w:pPr>
      <w:r>
        <w:rPr>
          <w:rFonts w:hint="default"/>
          <w:b/>
          <w:bCs/>
        </w:rPr>
        <w:t>Módulo de Estado de Habitaciones</w:t>
      </w:r>
    </w:p>
    <w:p w14:paraId="439B87F5">
      <w:pPr>
        <w:rPr>
          <w:rFonts w:hint="default"/>
        </w:rPr>
      </w:pPr>
      <w:r>
        <w:rPr>
          <w:rFonts w:hint="default"/>
        </w:rPr>
        <w:t>Objetivo: Gestionar la ocupación y limpieza de las habitaciones. Procesos:</w:t>
      </w:r>
    </w:p>
    <w:p w14:paraId="5838791E">
      <w:pPr>
        <w:rPr>
          <w:rFonts w:hint="default"/>
        </w:rPr>
      </w:pPr>
    </w:p>
    <w:p w14:paraId="22AD0467">
      <w:pPr>
        <w:rPr>
          <w:rFonts w:hint="default"/>
        </w:rPr>
      </w:pPr>
      <w:r>
        <w:rPr>
          <w:rFonts w:hint="default"/>
        </w:rPr>
        <w:t>Marcar habitación como ocupada, disponible o en limpieza.</w:t>
      </w:r>
    </w:p>
    <w:p w14:paraId="151E2234">
      <w:pPr>
        <w:rPr>
          <w:rFonts w:hint="default"/>
        </w:rPr>
      </w:pPr>
    </w:p>
    <w:p w14:paraId="7F8F7FDB">
      <w:pPr>
        <w:rPr>
          <w:rFonts w:hint="default"/>
        </w:rPr>
      </w:pPr>
      <w:r>
        <w:rPr>
          <w:rFonts w:hint="default"/>
        </w:rPr>
        <w:t>Asignar limpieza por parte del personal de mantenimiento.</w:t>
      </w:r>
    </w:p>
    <w:p w14:paraId="2F609C60">
      <w:pPr>
        <w:rPr>
          <w:rFonts w:hint="default"/>
        </w:rPr>
      </w:pPr>
    </w:p>
    <w:p w14:paraId="77B66D85">
      <w:pPr>
        <w:rPr>
          <w:rFonts w:hint="default"/>
        </w:rPr>
      </w:pPr>
      <w:r>
        <w:rPr>
          <w:rFonts w:hint="default"/>
        </w:rPr>
        <w:t>Generar reportes del estado diario.</w:t>
      </w:r>
    </w:p>
    <w:p w14:paraId="146BA752">
      <w:pPr>
        <w:rPr>
          <w:rFonts w:hint="default"/>
        </w:rPr>
      </w:pPr>
    </w:p>
    <w:p w14:paraId="08F6ADFA">
      <w:pPr>
        <w:rPr>
          <w:rFonts w:hint="default"/>
        </w:rPr>
      </w:pPr>
      <w:r>
        <w:rPr>
          <w:rFonts w:hint="default"/>
          <w:b/>
          <w:bCs/>
        </w:rPr>
        <w:t xml:space="preserve"> Módulo de Gestión de Usuarios</w:t>
      </w:r>
    </w:p>
    <w:p w14:paraId="0F7A541D">
      <w:pPr>
        <w:rPr>
          <w:rFonts w:hint="default"/>
        </w:rPr>
      </w:pPr>
      <w:r>
        <w:rPr>
          <w:rFonts w:hint="default"/>
        </w:rPr>
        <w:t>Objetivo: Administrar usuarios que usan el sistema (empleados o recepcionistas). Procesos:</w:t>
      </w:r>
    </w:p>
    <w:p w14:paraId="342D2559">
      <w:pPr>
        <w:rPr>
          <w:rFonts w:hint="default"/>
        </w:rPr>
      </w:pPr>
    </w:p>
    <w:p w14:paraId="286F2AF3">
      <w:pPr>
        <w:rPr>
          <w:rFonts w:hint="default"/>
        </w:rPr>
      </w:pPr>
      <w:r>
        <w:rPr>
          <w:rFonts w:hint="default"/>
        </w:rPr>
        <w:t>Crear, editar y eliminar usuarios.</w:t>
      </w:r>
    </w:p>
    <w:p w14:paraId="0744DF15">
      <w:pPr>
        <w:rPr>
          <w:rFonts w:hint="default"/>
        </w:rPr>
      </w:pPr>
    </w:p>
    <w:p w14:paraId="55C54F90">
      <w:pPr>
        <w:rPr>
          <w:rFonts w:hint="default"/>
        </w:rPr>
      </w:pPr>
      <w:r>
        <w:rPr>
          <w:rFonts w:hint="default"/>
        </w:rPr>
        <w:t>Asignar roles (administrador, recepcionista).</w:t>
      </w:r>
    </w:p>
    <w:p w14:paraId="25C4F768">
      <w:pPr>
        <w:rPr>
          <w:rFonts w:hint="default"/>
        </w:rPr>
      </w:pPr>
    </w:p>
    <w:p w14:paraId="7A1A96F6">
      <w:pPr>
        <w:rPr>
          <w:rFonts w:hint="default"/>
        </w:rPr>
      </w:pPr>
      <w:r>
        <w:rPr>
          <w:rFonts w:hint="default"/>
          <w:b/>
          <w:bCs/>
        </w:rPr>
        <w:t xml:space="preserve"> Módulo de Contacto y Preguntas Frecuentes</w:t>
      </w:r>
    </w:p>
    <w:p w14:paraId="42F5D35E">
      <w:pPr>
        <w:rPr>
          <w:rFonts w:hint="default"/>
        </w:rPr>
      </w:pPr>
      <w:r>
        <w:rPr>
          <w:rFonts w:hint="default"/>
        </w:rPr>
        <w:t>Objetivo: Brindar soporte al cliente antes de su estadía. Procesos:</w:t>
      </w:r>
    </w:p>
    <w:p w14:paraId="122C5100">
      <w:pPr>
        <w:rPr>
          <w:rFonts w:hint="default"/>
        </w:rPr>
      </w:pPr>
    </w:p>
    <w:p w14:paraId="534FC32B">
      <w:pPr>
        <w:rPr>
          <w:rFonts w:hint="default"/>
        </w:rPr>
      </w:pPr>
      <w:r>
        <w:rPr>
          <w:rFonts w:hint="default"/>
        </w:rPr>
        <w:t>Mostrar datos de contacto (teléfono, correo, dirección).</w:t>
      </w:r>
    </w:p>
    <w:p w14:paraId="54E18486">
      <w:pPr>
        <w:rPr>
          <w:rFonts w:hint="default"/>
        </w:rPr>
      </w:pPr>
    </w:p>
    <w:p w14:paraId="5C9660A2">
      <w:pPr>
        <w:rPr>
          <w:rFonts w:hint="default"/>
        </w:rPr>
      </w:pPr>
      <w:r>
        <w:rPr>
          <w:rFonts w:hint="default"/>
        </w:rPr>
        <w:t>Acceso a preguntas frecuentes (cancelaciones, mascotas, estacionamiento, etc.).</w:t>
      </w:r>
    </w:p>
    <w:p w14:paraId="10AC5688">
      <w:pPr>
        <w:rPr>
          <w:rFonts w:hint="default"/>
        </w:rPr>
      </w:pPr>
    </w:p>
    <w:p w14:paraId="399F2804">
      <w:r>
        <w:rPr>
          <w:rFonts w:hint="default"/>
        </w:rPr>
        <w:t>Enviar solicitudes de información mediante formulario.</w:t>
      </w:r>
    </w:p>
    <w:p w14:paraId="713D557F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D251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259E497A"/>
    <w:rsid w:val="2FB4394F"/>
    <w:rsid w:val="418D2519"/>
    <w:rsid w:val="742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uppressAutoHyphens/>
      <w:spacing w:before="240" w:after="0" w:line="480" w:lineRule="auto"/>
      <w:jc w:val="center"/>
      <w:outlineLvl w:val="0"/>
    </w:pPr>
    <w:rPr>
      <w:rFonts w:ascii="Arial" w:hAnsi="Arial" w:eastAsia="Calibri" w:cs="Tahoma"/>
      <w:b/>
      <w:color w:val="1481AB"/>
      <w:sz w:val="24"/>
      <w:szCs w:val="32"/>
      <w:lang w:val="es-VE" w:eastAsia="es-VE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uiPriority w:val="0"/>
    <w:rPr>
      <w:i/>
      <w:iCs/>
    </w:rPr>
  </w:style>
  <w:style w:type="character" w:styleId="14">
    <w:name w:val="HTML Acronym"/>
    <w:basedOn w:val="11"/>
    <w:uiPriority w:val="0"/>
  </w:style>
  <w:style w:type="character" w:styleId="15">
    <w:name w:val="endnote reference"/>
    <w:basedOn w:val="11"/>
    <w:uiPriority w:val="0"/>
    <w:rPr>
      <w:vertAlign w:val="superscript"/>
    </w:rPr>
  </w:style>
  <w:style w:type="character" w:styleId="16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uiPriority w:val="0"/>
  </w:style>
  <w:style w:type="character" w:styleId="18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uiPriority w:val="0"/>
    <w:rPr>
      <w:sz w:val="21"/>
      <w:szCs w:val="21"/>
    </w:rPr>
  </w:style>
  <w:style w:type="character" w:styleId="20">
    <w:name w:val="HTML Sample"/>
    <w:basedOn w:val="11"/>
    <w:uiPriority w:val="0"/>
    <w:rPr>
      <w:rFonts w:ascii="Courier New" w:hAnsi="Courier New" w:cs="Courier New"/>
    </w:rPr>
  </w:style>
  <w:style w:type="character" w:styleId="21">
    <w:name w:val="footnote reference"/>
    <w:basedOn w:val="11"/>
    <w:uiPriority w:val="0"/>
    <w:rPr>
      <w:vertAlign w:val="superscript"/>
    </w:rPr>
  </w:style>
  <w:style w:type="character" w:styleId="22">
    <w:name w:val="HTML Cite"/>
    <w:basedOn w:val="11"/>
    <w:uiPriority w:val="0"/>
    <w:rPr>
      <w:i/>
      <w:iCs/>
    </w:rPr>
  </w:style>
  <w:style w:type="character" w:styleId="23">
    <w:name w:val="HTML Definition"/>
    <w:basedOn w:val="11"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uiPriority w:val="0"/>
    <w:rPr>
      <w:color w:val="0000FF"/>
      <w:u w:val="single"/>
    </w:rPr>
  </w:style>
  <w:style w:type="character" w:styleId="26">
    <w:name w:val="FollowedHyperlink"/>
    <w:basedOn w:val="11"/>
    <w:uiPriority w:val="0"/>
    <w:rPr>
      <w:color w:val="800080"/>
      <w:u w:val="single"/>
    </w:rPr>
  </w:style>
  <w:style w:type="character" w:styleId="27">
    <w:name w:val="page number"/>
    <w:basedOn w:val="11"/>
    <w:uiPriority w:val="0"/>
  </w:style>
  <w:style w:type="character" w:styleId="28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uiPriority w:val="0"/>
    <w:pPr>
      <w:spacing w:after="120"/>
      <w:ind w:left="720"/>
    </w:pPr>
  </w:style>
  <w:style w:type="paragraph" w:styleId="31">
    <w:name w:val="index 1"/>
    <w:basedOn w:val="1"/>
    <w:next w:val="1"/>
    <w:uiPriority w:val="0"/>
  </w:style>
  <w:style w:type="paragraph" w:styleId="32">
    <w:name w:val="toc 3"/>
    <w:basedOn w:val="1"/>
    <w:next w:val="1"/>
    <w:uiPriority w:val="0"/>
    <w:pPr>
      <w:ind w:left="840" w:leftChars="400"/>
    </w:pPr>
  </w:style>
  <w:style w:type="paragraph" w:styleId="33">
    <w:name w:val="index 7"/>
    <w:basedOn w:val="1"/>
    <w:next w:val="1"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uiPriority w:val="0"/>
    <w:pPr>
      <w:shd w:val="clear" w:color="auto" w:fill="000080"/>
    </w:pPr>
  </w:style>
  <w:style w:type="paragraph" w:styleId="42">
    <w:name w:val="toc 8"/>
    <w:basedOn w:val="1"/>
    <w:next w:val="1"/>
    <w:uiPriority w:val="0"/>
    <w:pPr>
      <w:ind w:left="2940" w:leftChars="1400"/>
    </w:pPr>
  </w:style>
  <w:style w:type="paragraph" w:styleId="43">
    <w:name w:val="toc 2"/>
    <w:basedOn w:val="1"/>
    <w:next w:val="1"/>
    <w:uiPriority w:val="0"/>
    <w:pPr>
      <w:ind w:left="420" w:leftChars="200"/>
    </w:pPr>
  </w:style>
  <w:style w:type="paragraph" w:styleId="44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uiPriority w:val="0"/>
    <w:pPr>
      <w:snapToGrid w:val="0"/>
      <w:jc w:val="left"/>
    </w:pPr>
  </w:style>
  <w:style w:type="paragraph" w:styleId="47">
    <w:name w:val="List Continue 3"/>
    <w:basedOn w:val="1"/>
    <w:uiPriority w:val="0"/>
    <w:pPr>
      <w:spacing w:after="120"/>
      <w:ind w:left="1080"/>
    </w:pPr>
  </w:style>
  <w:style w:type="paragraph" w:styleId="48">
    <w:name w:val="index 8"/>
    <w:basedOn w:val="1"/>
    <w:next w:val="1"/>
    <w:uiPriority w:val="0"/>
    <w:pPr>
      <w:ind w:left="1400" w:leftChars="1400"/>
    </w:pPr>
  </w:style>
  <w:style w:type="paragraph" w:styleId="49">
    <w:name w:val="index 5"/>
    <w:basedOn w:val="1"/>
    <w:next w:val="1"/>
    <w:uiPriority w:val="0"/>
    <w:pPr>
      <w:ind w:left="800" w:leftChars="800"/>
    </w:pPr>
  </w:style>
  <w:style w:type="paragraph" w:styleId="50">
    <w:name w:val="index 2"/>
    <w:basedOn w:val="1"/>
    <w:next w:val="1"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uiPriority w:val="0"/>
    <w:pPr>
      <w:jc w:val="left"/>
    </w:pPr>
  </w:style>
  <w:style w:type="paragraph" w:styleId="53">
    <w:name w:val="Balloon Text"/>
    <w:basedOn w:val="1"/>
    <w:uiPriority w:val="0"/>
    <w:rPr>
      <w:sz w:val="16"/>
      <w:szCs w:val="16"/>
    </w:rPr>
  </w:style>
  <w:style w:type="paragraph" w:styleId="54">
    <w:name w:val="Closing"/>
    <w:basedOn w:val="1"/>
    <w:uiPriority w:val="0"/>
    <w:pPr>
      <w:ind w:left="4320"/>
    </w:pPr>
  </w:style>
  <w:style w:type="paragraph" w:styleId="55">
    <w:name w:val="toc 6"/>
    <w:basedOn w:val="1"/>
    <w:next w:val="1"/>
    <w:uiPriority w:val="0"/>
    <w:pPr>
      <w:ind w:left="2100" w:leftChars="1000"/>
    </w:pPr>
  </w:style>
  <w:style w:type="paragraph" w:styleId="56">
    <w:name w:val="toc 5"/>
    <w:basedOn w:val="1"/>
    <w:next w:val="1"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uiPriority w:val="0"/>
    <w:pPr>
      <w:spacing w:after="120"/>
      <w:ind w:left="360"/>
    </w:pPr>
  </w:style>
  <w:style w:type="paragraph" w:styleId="62">
    <w:name w:val="table of authorities"/>
    <w:basedOn w:val="1"/>
    <w:next w:val="1"/>
    <w:uiPriority w:val="0"/>
    <w:pPr>
      <w:ind w:left="420" w:leftChars="200"/>
    </w:pPr>
  </w:style>
  <w:style w:type="paragraph" w:styleId="63">
    <w:name w:val="index heading"/>
    <w:basedOn w:val="1"/>
    <w:next w:val="31"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uiPriority w:val="0"/>
    <w:pPr>
      <w:spacing w:after="120"/>
      <w:ind w:left="1440"/>
    </w:pPr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uiPriority w:val="0"/>
  </w:style>
  <w:style w:type="paragraph" w:styleId="68">
    <w:name w:val="envelope return"/>
    <w:basedOn w:val="1"/>
    <w:uiPriority w:val="0"/>
    <w:rPr>
      <w:rFonts w:ascii="Arial" w:hAnsi="Arial" w:cs="Arial"/>
      <w:sz w:val="20"/>
    </w:rPr>
  </w:style>
  <w:style w:type="paragraph" w:styleId="69">
    <w:name w:val="List Continue 5"/>
    <w:basedOn w:val="1"/>
    <w:uiPriority w:val="0"/>
    <w:pPr>
      <w:spacing w:after="120"/>
      <w:ind w:left="1800"/>
    </w:pPr>
  </w:style>
  <w:style w:type="paragraph" w:styleId="70">
    <w:name w:val="List Number 2"/>
    <w:basedOn w:val="1"/>
    <w:uiPriority w:val="0"/>
    <w:pPr>
      <w:numPr>
        <w:ilvl w:val="0"/>
        <w:numId w:val="1"/>
      </w:numPr>
    </w:pPr>
  </w:style>
  <w:style w:type="paragraph" w:styleId="71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uiPriority w:val="0"/>
    <w:pPr>
      <w:ind w:left="4320"/>
    </w:pPr>
  </w:style>
  <w:style w:type="paragraph" w:styleId="82">
    <w:name w:val="List Bullet 3"/>
    <w:basedOn w:val="1"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uiPriority w:val="0"/>
  </w:style>
  <w:style w:type="paragraph" w:styleId="86">
    <w:name w:val="List Bullet 5"/>
    <w:basedOn w:val="1"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uiPriority w:val="0"/>
  </w:style>
  <w:style w:type="paragraph" w:styleId="88">
    <w:name w:val="List 5"/>
    <w:basedOn w:val="1"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uiPriority w:val="0"/>
    <w:pPr>
      <w:ind w:left="1440" w:hanging="360"/>
    </w:pPr>
  </w:style>
  <w:style w:type="paragraph" w:styleId="91">
    <w:name w:val="List Bullet"/>
    <w:basedOn w:val="1"/>
    <w:uiPriority w:val="0"/>
    <w:pPr>
      <w:numPr>
        <w:ilvl w:val="0"/>
        <w:numId w:val="8"/>
      </w:numPr>
    </w:pPr>
  </w:style>
  <w:style w:type="paragraph" w:styleId="92">
    <w:name w:val="List Bullet 2"/>
    <w:basedOn w:val="1"/>
    <w:uiPriority w:val="0"/>
    <w:pPr>
      <w:numPr>
        <w:ilvl w:val="0"/>
        <w:numId w:val="9"/>
      </w:numPr>
    </w:pPr>
  </w:style>
  <w:style w:type="paragraph" w:styleId="93">
    <w:name w:val="List Bullet 4"/>
    <w:basedOn w:val="1"/>
    <w:uiPriority w:val="0"/>
    <w:pPr>
      <w:numPr>
        <w:ilvl w:val="0"/>
        <w:numId w:val="10"/>
      </w:numPr>
    </w:pPr>
  </w:style>
  <w:style w:type="paragraph" w:styleId="9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uiPriority w:val="0"/>
  </w:style>
  <w:style w:type="paragraph" w:styleId="97">
    <w:name w:val="Body Text Indent 2"/>
    <w:basedOn w:val="1"/>
    <w:uiPriority w:val="0"/>
    <w:pPr>
      <w:spacing w:after="120" w:line="480" w:lineRule="auto"/>
      <w:ind w:left="360"/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uiPriority w:val="0"/>
    <w:pPr>
      <w:ind w:firstLine="210"/>
    </w:pPr>
  </w:style>
  <w:style w:type="paragraph" w:styleId="104">
    <w:name w:val="Body Text First Indent 2"/>
    <w:basedOn w:val="78"/>
    <w:uiPriority w:val="0"/>
    <w:pPr>
      <w:ind w:firstLine="210"/>
    </w:pPr>
  </w:style>
  <w:style w:type="paragraph" w:styleId="105">
    <w:name w:val="Plain Text"/>
    <w:basedOn w:val="1"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Apa 7"/>
    <w:basedOn w:val="1"/>
    <w:qFormat/>
    <w:uiPriority w:val="0"/>
    <w:pPr>
      <w:spacing w:line="480" w:lineRule="auto"/>
      <w:jc w:val="left"/>
    </w:pPr>
    <w:rPr>
      <w:rFonts w:ascii="Arial" w:hAnsi="Arial" w:cs="Arial" w:eastAsiaTheme="minorEastAsia"/>
      <w:b/>
      <w:bCs/>
      <w:sz w:val="24"/>
      <w:szCs w:val="24"/>
      <w:lang w:val="es-VE" w:eastAsia="es-E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2025-06-24T23:36:00Z</dcterms:created>
  <dc:creator>kevin</dc:creator>
  <cp:lastModifiedBy>kevin</cp:lastModifiedBy>
  <dcterms:modified xsi:type="dcterms:W3CDTF">2025-06-24T23:39:47Z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2058-12.2.0.21546</vt:lpwstr>
  </property>
  <property fmtid="{D5CDD505-2E9C-101B-9397-08002B2CF9AE}" pid="3" name="ICV">
    <vt:lpwstr>A0CFBCF52AEA4788B4FD945C5BC24CC7_11</vt:lpwstr>
  </property>
</Properties>
</file>